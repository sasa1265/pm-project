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DC" w:rsidRDefault="00471499">
      <w:pPr>
        <w:pStyle w:val="Title"/>
      </w:pPr>
      <w:r>
        <w:t>SmartCare Health System Project</w:t>
      </w:r>
    </w:p>
    <w:p w:rsidR="00531DDC" w:rsidRDefault="00471499">
      <w:r>
        <w:br/>
      </w:r>
      <w:r w:rsidRPr="00471499">
        <w:rPr>
          <w:rStyle w:val="Heading1Char"/>
        </w:rPr>
        <w:t>1. Project Idea</w:t>
      </w:r>
      <w:r w:rsidRPr="00471499">
        <w:rPr>
          <w:rStyle w:val="Heading1Char"/>
        </w:rPr>
        <w:br/>
      </w:r>
      <w:r>
        <w:br/>
        <w:t xml:space="preserve">The project aims to improve the healthcare system by developing an integrated system that relies on IoT (Internet of Things) technologies and cloud infrastructure. The project involves creating a system </w:t>
      </w:r>
      <w:r>
        <w:t>that enables continuous monitoring of patients' health conditions, collecting vital data, and analyzing it using a mobile application connected to the cloud.</w:t>
      </w:r>
      <w:r>
        <w:br/>
      </w:r>
      <w:r>
        <w:br/>
      </w:r>
      <w:r w:rsidRPr="00471499">
        <w:rPr>
          <w:rStyle w:val="Heading1Char"/>
        </w:rPr>
        <w:t>2. Project Objectives</w:t>
      </w:r>
      <w:r>
        <w:br/>
      </w:r>
      <w:r>
        <w:br/>
        <w:t>- Develop accurate sensors to measure vital indicators such as heart rate,</w:t>
      </w:r>
      <w:r>
        <w:t xml:space="preserve"> blood pressure, and oxygen levels.</w:t>
      </w:r>
      <w:r>
        <w:br/>
        <w:t>- Create a mobile application that provides an easy-to-use interface to display health data.</w:t>
      </w:r>
      <w:r>
        <w:br/>
        <w:t>- Ensure data security by applying encryption techniques and securing communications.</w:t>
      </w:r>
      <w:r>
        <w:br/>
        <w:t>- Improve medical response by providing r</w:t>
      </w:r>
      <w:r>
        <w:t>eal-time updated health data.</w:t>
      </w:r>
      <w:r>
        <w:br/>
      </w:r>
      <w:r>
        <w:br/>
      </w:r>
      <w:r w:rsidRPr="00471499">
        <w:rPr>
          <w:rStyle w:val="Heading1Char"/>
        </w:rPr>
        <w:t>3. Project Phases</w:t>
      </w:r>
      <w:r>
        <w:br/>
      </w:r>
      <w:r>
        <w:br/>
      </w:r>
      <w:r w:rsidRPr="00471499">
        <w:rPr>
          <w:rStyle w:val="Heading2Char"/>
        </w:rPr>
        <w:t>A. Phase 1: Implementation</w:t>
      </w:r>
      <w:r w:rsidRPr="00471499">
        <w:rPr>
          <w:rStyle w:val="Heading2Char"/>
        </w:rPr>
        <w:br/>
      </w:r>
      <w:r>
        <w:br/>
      </w:r>
      <w:r w:rsidRPr="00471499">
        <w:rPr>
          <w:rStyle w:val="Heading3Char"/>
        </w:rPr>
        <w:t xml:space="preserve">1. Develop </w:t>
      </w:r>
      <w:proofErr w:type="spellStart"/>
      <w:r w:rsidRPr="00471499">
        <w:rPr>
          <w:rStyle w:val="Heading3Char"/>
        </w:rPr>
        <w:t>IoT</w:t>
      </w:r>
      <w:proofErr w:type="spellEnd"/>
      <w:r w:rsidRPr="00471499">
        <w:rPr>
          <w:rStyle w:val="Heading3Char"/>
        </w:rPr>
        <w:t xml:space="preserve"> Sensors</w:t>
      </w:r>
      <w:proofErr w:type="gramStart"/>
      <w:r w:rsidRPr="00471499">
        <w:rPr>
          <w:rStyle w:val="Heading3Char"/>
        </w:rPr>
        <w:t>:</w:t>
      </w:r>
      <w:proofErr w:type="gramEnd"/>
      <w:r>
        <w:br/>
        <w:t>- Select appropriate microcontrollers.</w:t>
      </w:r>
      <w:r>
        <w:br/>
        <w:t>- Choose compatible sensors for measuring vital signs.</w:t>
      </w:r>
      <w:r>
        <w:br/>
        <w:t>- Design and assemble electronic circuits.</w:t>
      </w:r>
      <w:r>
        <w:br/>
        <w:t>- Perform hardwar</w:t>
      </w:r>
      <w:r>
        <w:t>e integration tests to ensure proper functionality.</w:t>
      </w:r>
      <w:r>
        <w:br/>
      </w:r>
      <w:r>
        <w:br/>
      </w:r>
      <w:r w:rsidRPr="00471499">
        <w:rPr>
          <w:rStyle w:val="Heading3Char"/>
        </w:rPr>
        <w:t>2. Develop Firmware</w:t>
      </w:r>
      <w:proofErr w:type="gramStart"/>
      <w:r w:rsidRPr="00471499">
        <w:rPr>
          <w:rStyle w:val="Heading3Char"/>
        </w:rPr>
        <w:t>:</w:t>
      </w:r>
      <w:proofErr w:type="gramEnd"/>
      <w:r>
        <w:br/>
        <w:t>- Write firmware using languages such as C/C++.</w:t>
      </w:r>
      <w:r>
        <w:br/>
        <w:t>- Develop drivers for the sensors.</w:t>
      </w:r>
      <w:r>
        <w:br/>
        <w:t>- Calibrate sensors for accuracy and responsiveness.</w:t>
      </w:r>
      <w:r>
        <w:br/>
      </w:r>
      <w:r>
        <w:br/>
      </w:r>
      <w:r w:rsidRPr="00471499">
        <w:rPr>
          <w:rStyle w:val="Heading3Char"/>
        </w:rPr>
        <w:t>3. Develop Mobile Application</w:t>
      </w:r>
      <w:proofErr w:type="gramStart"/>
      <w:r w:rsidRPr="00471499">
        <w:rPr>
          <w:rStyle w:val="Heading3Char"/>
        </w:rPr>
        <w:t>:</w:t>
      </w:r>
      <w:proofErr w:type="gramEnd"/>
      <w:r>
        <w:br/>
        <w:t>- Design a sim</w:t>
      </w:r>
      <w:r>
        <w:t>ple and user-friendly UI/UX.</w:t>
      </w:r>
      <w:r>
        <w:br/>
        <w:t>- Build the frontend using modern development tools.</w:t>
      </w:r>
      <w:r>
        <w:br/>
        <w:t>- Display health data using graphical reports and visualizations.</w:t>
      </w:r>
      <w:r>
        <w:br/>
      </w:r>
      <w:r>
        <w:br/>
      </w:r>
      <w:r w:rsidRPr="00471499">
        <w:rPr>
          <w:rStyle w:val="Heading3Char"/>
        </w:rPr>
        <w:t>4. Set up Cloud Infrastructure</w:t>
      </w:r>
      <w:proofErr w:type="gramStart"/>
      <w:r w:rsidRPr="00471499">
        <w:rPr>
          <w:rStyle w:val="Heading3Char"/>
        </w:rPr>
        <w:t>:</w:t>
      </w:r>
      <w:proofErr w:type="gramEnd"/>
      <w:r w:rsidRPr="00471499">
        <w:rPr>
          <w:rStyle w:val="Heading3Char"/>
        </w:rPr>
        <w:br/>
      </w:r>
      <w:r>
        <w:lastRenderedPageBreak/>
        <w:t>- Identify cloud infrastructure requirements.</w:t>
      </w:r>
      <w:r>
        <w:br/>
        <w:t>- Choose an appropriate cloud</w:t>
      </w:r>
      <w:r>
        <w:t xml:space="preserve"> service provider.</w:t>
      </w:r>
      <w:r>
        <w:br/>
        <w:t>- Set up databases and virtual servers.</w:t>
      </w:r>
      <w:r>
        <w:br/>
        <w:t>- Implement backup mechanisms and ensure data security.</w:t>
      </w:r>
      <w:r>
        <w:br/>
      </w:r>
      <w:r>
        <w:br/>
      </w:r>
      <w:r w:rsidRPr="00471499">
        <w:rPr>
          <w:rStyle w:val="Heading3Char"/>
        </w:rPr>
        <w:t>5. Integrate Devices with the Application</w:t>
      </w:r>
      <w:proofErr w:type="gramStart"/>
      <w:r w:rsidRPr="00471499">
        <w:rPr>
          <w:rStyle w:val="Heading3Char"/>
        </w:rPr>
        <w:t>:</w:t>
      </w:r>
      <w:proofErr w:type="gramEnd"/>
      <w:r>
        <w:br/>
        <w:t>- Define integration requirements between devices and the mobile application.</w:t>
      </w:r>
      <w:r>
        <w:br/>
        <w:t>- Set up communicat</w:t>
      </w:r>
      <w:r>
        <w:t>ion protocols.</w:t>
      </w:r>
      <w:r>
        <w:br/>
        <w:t>- Develop communication modules for the application and devices.</w:t>
      </w:r>
      <w:r>
        <w:br/>
        <w:t>- Implement data synchronization mechanisms.</w:t>
      </w:r>
      <w:r>
        <w:br/>
      </w:r>
      <w:r>
        <w:br/>
      </w:r>
      <w:r w:rsidRPr="00471499">
        <w:rPr>
          <w:rStyle w:val="Heading2Char"/>
        </w:rPr>
        <w:t>B. Phase 2: Testing</w:t>
      </w:r>
      <w:r w:rsidRPr="00471499">
        <w:rPr>
          <w:rStyle w:val="Heading2Char"/>
        </w:rPr>
        <w:br/>
      </w:r>
      <w:r>
        <w:br/>
      </w:r>
      <w:r w:rsidRPr="00471499">
        <w:rPr>
          <w:rStyle w:val="Heading3Char"/>
        </w:rPr>
        <w:t>1. Prepare Testing Environment</w:t>
      </w:r>
      <w:proofErr w:type="gramStart"/>
      <w:r w:rsidRPr="00471499">
        <w:rPr>
          <w:rStyle w:val="Heading3Char"/>
        </w:rPr>
        <w:t>:</w:t>
      </w:r>
      <w:proofErr w:type="gramEnd"/>
      <w:r>
        <w:br/>
        <w:t>- Set up a dedicated environment to test the entire system.</w:t>
      </w:r>
      <w:r>
        <w:br/>
      </w:r>
      <w:r>
        <w:br/>
      </w:r>
      <w:r w:rsidRPr="00471499">
        <w:rPr>
          <w:rStyle w:val="Heading3Char"/>
        </w:rPr>
        <w:t>2. Testing Proce</w:t>
      </w:r>
      <w:r w:rsidRPr="00471499">
        <w:rPr>
          <w:rStyle w:val="Heading3Char"/>
        </w:rPr>
        <w:t>dures</w:t>
      </w:r>
      <w:proofErr w:type="gramStart"/>
      <w:r w:rsidRPr="00471499">
        <w:rPr>
          <w:rStyle w:val="Heading3Char"/>
        </w:rPr>
        <w:t>:</w:t>
      </w:r>
      <w:proofErr w:type="gramEnd"/>
      <w:r>
        <w:br/>
        <w:t>- Unit Testing: Ensure each component works individually.</w:t>
      </w:r>
      <w:r>
        <w:br/>
        <w:t>- Integration Testing: Ensure the components interact properly with each other.</w:t>
      </w:r>
      <w:r>
        <w:br/>
        <w:t>- Performance Testing: Test the system under varying loads.</w:t>
      </w:r>
      <w:r>
        <w:br/>
        <w:t>- Application Load Testing: Test the mobile app per</w:t>
      </w:r>
      <w:r>
        <w:t>formance under heavy usage.</w:t>
      </w:r>
      <w:r>
        <w:br/>
        <w:t>- Cloud Load Testing: Test cloud infrastructure under stress.</w:t>
      </w:r>
      <w:r>
        <w:br/>
        <w:t>- Network Testing: Ensure network reliability and data transmission accuracy.</w:t>
      </w:r>
      <w:r>
        <w:br/>
        <w:t>- Security Testing:</w:t>
      </w:r>
      <w:r>
        <w:br/>
        <w:t xml:space="preserve">  - Verify encryption mechanisms.</w:t>
      </w:r>
      <w:r>
        <w:br/>
        <w:t xml:space="preserve">  - Conduct penetration testing to</w:t>
      </w:r>
      <w:r>
        <w:t xml:space="preserve"> identify potential vulnerabilities.</w:t>
      </w:r>
      <w:r>
        <w:br/>
        <w:t xml:space="preserve">  - Evaluate the system's resistance to security breaches.</w:t>
      </w:r>
      <w:r>
        <w:br/>
      </w:r>
      <w:r>
        <w:br/>
      </w:r>
      <w:r w:rsidRPr="00471499">
        <w:rPr>
          <w:rStyle w:val="Heading3Char"/>
        </w:rPr>
        <w:t>3. Test Reporting</w:t>
      </w:r>
      <w:proofErr w:type="gramStart"/>
      <w:r w:rsidRPr="00471499">
        <w:rPr>
          <w:rStyle w:val="Heading3Char"/>
        </w:rPr>
        <w:t>:</w:t>
      </w:r>
      <w:proofErr w:type="gramEnd"/>
      <w:r>
        <w:br/>
        <w:t>- Prepare comprehensive reports documenting the test results, discovered issues, and proposed solutions.</w:t>
      </w:r>
      <w:r>
        <w:br/>
      </w:r>
      <w:r>
        <w:br/>
      </w:r>
      <w:r w:rsidRPr="00471499">
        <w:rPr>
          <w:rStyle w:val="Heading2Char"/>
        </w:rPr>
        <w:t>C. Phase 3: Deployment</w:t>
      </w:r>
      <w:r>
        <w:br/>
        <w:t>- Deploy th</w:t>
      </w:r>
      <w:r>
        <w:t>e system in pilot locations (e.g., hospitals and clinics).</w:t>
      </w:r>
      <w:r>
        <w:br/>
        <w:t>- Train medical staff on how to use the system effectively.</w:t>
      </w:r>
      <w:r>
        <w:br/>
        <w:t>- Monitor system performance to ensure accuracy.</w:t>
      </w:r>
      <w:r>
        <w:br/>
        <w:t>- Implement improvements based on user feedback.</w:t>
      </w:r>
      <w:r>
        <w:br/>
      </w:r>
      <w:r>
        <w:br/>
      </w:r>
      <w:r w:rsidRPr="00471499">
        <w:rPr>
          <w:rStyle w:val="Heading1Char"/>
        </w:rPr>
        <w:t>4. Expected Outcomes</w:t>
      </w:r>
      <w:r>
        <w:br/>
      </w:r>
      <w:r>
        <w:br/>
        <w:t>- A reliable sys</w:t>
      </w:r>
      <w:r>
        <w:t>tem for collecting and analyzing health data using IoT devices.</w:t>
      </w:r>
      <w:r>
        <w:br/>
        <w:t>- A user-friendly mobile app to display health data in a simplified manner.</w:t>
      </w:r>
      <w:r>
        <w:br/>
      </w:r>
      <w:r>
        <w:lastRenderedPageBreak/>
        <w:t>- A secure cloud environment to store data and ensure easy access.</w:t>
      </w:r>
      <w:r>
        <w:br/>
        <w:t>- Improved healthcare system efficiency, reducing</w:t>
      </w:r>
      <w:r>
        <w:t xml:space="preserve"> time and resources spent on patient monitoring.</w:t>
      </w:r>
      <w:r>
        <w:br/>
      </w:r>
      <w:r w:rsidRPr="00471499">
        <w:rPr>
          <w:rStyle w:val="Heading1Char"/>
        </w:rPr>
        <w:br/>
        <w:t>5. Project Significance</w:t>
      </w:r>
      <w:r>
        <w:br/>
      </w:r>
      <w:r>
        <w:br/>
        <w:t>- Improved Healthcare Quality: By enabling continuous monitoring and quick data access, healthcare professionals can make more informed decisions.</w:t>
      </w:r>
      <w:r>
        <w:br/>
        <w:t>- Empowerment of Medical Professio</w:t>
      </w:r>
      <w:r>
        <w:t>nals: Doctors and nurses can act more swiftly and accurately based on real-time data.</w:t>
      </w:r>
      <w:bookmarkStart w:id="0" w:name="_GoBack"/>
      <w:bookmarkEnd w:id="0"/>
      <w:r>
        <w:br/>
        <w:t>- Better Patient Services: Patients benefit from ongoing health monitoring, leading to early detection of potential issues.</w:t>
      </w:r>
      <w:r>
        <w:br/>
        <w:t>- Contribution to Healthcare Digital Transform</w:t>
      </w:r>
      <w:r>
        <w:t>ation: This project helps advance the digitalization of healthcare, improving both the quality and accessibility of medical services.</w:t>
      </w:r>
      <w:r>
        <w:br/>
      </w:r>
      <w:r w:rsidRPr="00471499">
        <w:rPr>
          <w:rStyle w:val="Heading2Char"/>
        </w:rPr>
        <w:br/>
      </w:r>
      <w:r w:rsidRPr="00471499">
        <w:rPr>
          <w:rStyle w:val="Heading1Char"/>
        </w:rPr>
        <w:t>6. Conclusion</w:t>
      </w:r>
      <w:r w:rsidRPr="00471499">
        <w:rPr>
          <w:rStyle w:val="Heading1Char"/>
        </w:rPr>
        <w:br/>
      </w:r>
      <w:r>
        <w:br/>
      </w:r>
      <w:proofErr w:type="gramStart"/>
      <w:r>
        <w:t>The</w:t>
      </w:r>
      <w:proofErr w:type="gramEnd"/>
      <w:r>
        <w:t xml:space="preserve"> </w:t>
      </w:r>
      <w:proofErr w:type="spellStart"/>
      <w:r>
        <w:t>SmartCare</w:t>
      </w:r>
      <w:proofErr w:type="spellEnd"/>
      <w:r>
        <w:t xml:space="preserve"> Health System represents a significant step towards enhancing healthcare through modern tech</w:t>
      </w:r>
      <w:r>
        <w:t>nology. By collecting real-time vital data and providing a secure, easy-to-use interface for users, the project aims to improve the efficiency and quality of medical services, ultimately benefiting both healthcare providers and patients.</w:t>
      </w:r>
      <w:r>
        <w:br/>
      </w:r>
    </w:p>
    <w:sectPr w:rsidR="00531D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499"/>
    <w:rsid w:val="00531D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B04B1-AC48-48EB-9385-1002C9A35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mahmoud</cp:lastModifiedBy>
  <cp:revision>3</cp:revision>
  <dcterms:created xsi:type="dcterms:W3CDTF">2013-12-23T23:15:00Z</dcterms:created>
  <dcterms:modified xsi:type="dcterms:W3CDTF">2024-12-21T21:25:00Z</dcterms:modified>
  <cp:category/>
</cp:coreProperties>
</file>