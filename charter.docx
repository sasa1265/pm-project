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8B" w:rsidRDefault="00BA24EC">
      <w:pPr>
        <w:pStyle w:val="Title"/>
      </w:pPr>
      <w:proofErr w:type="spellStart"/>
      <w:r>
        <w:t>SmartCare</w:t>
      </w:r>
      <w:proofErr w:type="spellEnd"/>
      <w:r>
        <w:t xml:space="preserve"> Health Project Charter</w:t>
      </w:r>
    </w:p>
    <w:p w:rsidR="00AC5A8B" w:rsidRDefault="00BA24EC">
      <w:pPr>
        <w:pStyle w:val="Heading1"/>
      </w:pPr>
      <w:r>
        <w:t>1. Project Title</w:t>
      </w:r>
    </w:p>
    <w:p w:rsidR="00AC5A8B" w:rsidRDefault="00BA24EC">
      <w:r>
        <w:t xml:space="preserve">Project Name: </w:t>
      </w:r>
      <w:proofErr w:type="spellStart"/>
      <w:r>
        <w:t>SmartCare</w:t>
      </w:r>
      <w:proofErr w:type="spellEnd"/>
      <w:r>
        <w:t xml:space="preserve"> </w:t>
      </w:r>
    </w:p>
    <w:p w:rsidR="00AC5A8B" w:rsidRDefault="00BA24EC">
      <w:pPr>
        <w:pStyle w:val="Heading1"/>
      </w:pPr>
      <w:r>
        <w:t>2. Project Purpose and Justification</w:t>
      </w:r>
    </w:p>
    <w:p w:rsidR="00AC5A8B" w:rsidRDefault="00BA24EC">
      <w:r>
        <w:t xml:space="preserve">Purpose: To develop and implement a comprehensive </w:t>
      </w:r>
      <w:proofErr w:type="spellStart"/>
      <w:r>
        <w:t>SmartCare</w:t>
      </w:r>
      <w:proofErr w:type="spellEnd"/>
      <w:r>
        <w:t xml:space="preserve"> Health solution, leveraging cutting-edge technologies to provide a personalized </w:t>
      </w:r>
      <w:r>
        <w:t>healthcare management system for patients, healthcare providers, and administrators.</w:t>
      </w:r>
    </w:p>
    <w:p w:rsidR="00AC5A8B" w:rsidRDefault="00BA24EC">
      <w:r>
        <w:t xml:space="preserve">Justification: This project aims to improve patient outcomes, streamline hospital operations, and enhance the efficiency of healthcare delivery through the </w:t>
      </w:r>
      <w:proofErr w:type="spellStart"/>
      <w:r>
        <w:t>SmartCare</w:t>
      </w:r>
      <w:proofErr w:type="spellEnd"/>
      <w:r>
        <w:t xml:space="preserve"> platf</w:t>
      </w:r>
      <w:r>
        <w:t>orm.</w:t>
      </w:r>
    </w:p>
    <w:p w:rsidR="00AC5A8B" w:rsidRDefault="00BA24EC">
      <w:pPr>
        <w:pStyle w:val="Heading1"/>
      </w:pPr>
      <w:r>
        <w:t>3. Project Objectives</w:t>
      </w:r>
    </w:p>
    <w:p w:rsidR="00AC5A8B" w:rsidRDefault="00BA24EC">
      <w:pPr>
        <w:spacing w:after="0"/>
      </w:pPr>
      <w:r>
        <w:t xml:space="preserve">• Develop a user-friendly </w:t>
      </w:r>
      <w:proofErr w:type="spellStart"/>
      <w:r>
        <w:t>SmartCare</w:t>
      </w:r>
      <w:proofErr w:type="spellEnd"/>
      <w:r>
        <w:t xml:space="preserve"> Health application for patient management.</w:t>
      </w:r>
      <w:r>
        <w:br/>
        <w:t>• Integrate with existing hospital IT infrastructure.</w:t>
      </w:r>
      <w:r>
        <w:br/>
        <w:t>• Enable real-time tracking of patient health metrics.</w:t>
      </w:r>
      <w:r>
        <w:br/>
        <w:t>• Provide training for hospital staff and</w:t>
      </w:r>
      <w:r>
        <w:t xml:space="preserve"> users of the </w:t>
      </w:r>
      <w:proofErr w:type="spellStart"/>
      <w:r>
        <w:t>SmartCare</w:t>
      </w:r>
      <w:proofErr w:type="spellEnd"/>
      <w:r>
        <w:t xml:space="preserve"> platform.</w:t>
      </w:r>
      <w:r>
        <w:br/>
      </w:r>
    </w:p>
    <w:p w:rsidR="00AC5A8B" w:rsidRDefault="00BA24EC">
      <w:pPr>
        <w:pStyle w:val="Heading1"/>
        <w:spacing w:before="120"/>
      </w:pPr>
      <w:r>
        <w:t>4. Scope of Work</w:t>
      </w:r>
    </w:p>
    <w:p w:rsidR="00AC5A8B" w:rsidRDefault="00BA24EC">
      <w:r>
        <w:rPr>
          <w:rStyle w:val="Heading4Char"/>
        </w:rPr>
        <w:t>In-Scope</w:t>
      </w:r>
      <w:proofErr w:type="gramStart"/>
      <w:r>
        <w:rPr>
          <w:rStyle w:val="Heading4Char"/>
        </w:rPr>
        <w:t>:</w:t>
      </w:r>
      <w:proofErr w:type="gramEnd"/>
      <w:r>
        <w:br/>
        <w:t xml:space="preserve">• Design and development of </w:t>
      </w:r>
      <w:proofErr w:type="spellStart"/>
      <w:r>
        <w:t>SmartCare</w:t>
      </w:r>
      <w:proofErr w:type="spellEnd"/>
      <w:r>
        <w:t xml:space="preserve"> Health software (patient records, health monitoring, communication features).</w:t>
      </w:r>
      <w:r>
        <w:br/>
        <w:t>• Integration with electronic health records (EHR) systems.</w:t>
      </w:r>
      <w:r>
        <w:br/>
        <w:t>• Testing, trainin</w:t>
      </w:r>
      <w:r>
        <w:t>g, and deployment of the platform.</w:t>
      </w:r>
      <w:r>
        <w:br/>
        <w:t>• Ongoing technical support and maintenance.</w:t>
      </w:r>
      <w:r>
        <w:br/>
      </w:r>
      <w:r>
        <w:br/>
      </w:r>
      <w:r>
        <w:rPr>
          <w:rStyle w:val="Heading4Char"/>
        </w:rPr>
        <w:t>Out-of-Scope</w:t>
      </w:r>
      <w:proofErr w:type="gramStart"/>
      <w:r>
        <w:rPr>
          <w:rStyle w:val="Heading4Char"/>
        </w:rPr>
        <w:t>:</w:t>
      </w:r>
      <w:proofErr w:type="gramEnd"/>
      <w:r>
        <w:rPr>
          <w:rStyle w:val="Heading4Char"/>
        </w:rPr>
        <w:br/>
      </w:r>
      <w:r>
        <w:t>• Development of new hardware infrastructure.</w:t>
      </w:r>
      <w:r>
        <w:br/>
        <w:t>• Integration with third-party healthcare software not specified in the project plan.</w:t>
      </w:r>
    </w:p>
    <w:p w:rsidR="00AC5A8B" w:rsidRDefault="00BA24EC">
      <w:pPr>
        <w:pStyle w:val="Heading1"/>
      </w:pPr>
      <w:r>
        <w:t>5. Key Stakeholders</w:t>
      </w:r>
    </w:p>
    <w:p w:rsidR="00AC5A8B" w:rsidRDefault="00BA24EC">
      <w:pPr>
        <w:spacing w:after="0"/>
      </w:pPr>
      <w:r>
        <w:t>• Project</w:t>
      </w:r>
      <w:r>
        <w:t xml:space="preserve"> Sponsor: [</w:t>
      </w:r>
      <w:r>
        <w:t>CBE</w:t>
      </w:r>
      <w:proofErr w:type="gramStart"/>
      <w:r>
        <w:t>]</w:t>
      </w:r>
      <w:proofErr w:type="gramEnd"/>
      <w:r>
        <w:br/>
        <w:t>• Project Manager: [</w:t>
      </w:r>
      <w:r>
        <w:t>Vision Builders</w:t>
      </w:r>
      <w:r>
        <w:t>]</w:t>
      </w:r>
      <w:r>
        <w:br/>
        <w:t xml:space="preserve">• Healthcare Providers: </w:t>
      </w:r>
      <w:r>
        <w:t>[MOHP</w:t>
      </w:r>
      <w:r>
        <w:t>]</w:t>
      </w:r>
      <w:r>
        <w:br/>
        <w:t>• IT Department: [</w:t>
      </w:r>
      <w:r>
        <w:t>MCIT</w:t>
      </w:r>
      <w:r>
        <w:t>]</w:t>
      </w:r>
      <w:r>
        <w:br/>
        <w:t xml:space="preserve">• Patients: End users of the </w:t>
      </w:r>
      <w:proofErr w:type="spellStart"/>
      <w:r>
        <w:t>SmartCare</w:t>
      </w:r>
      <w:proofErr w:type="spellEnd"/>
      <w:r>
        <w:t xml:space="preserve"> Health platform.</w:t>
      </w:r>
    </w:p>
    <w:p w:rsidR="00AC5A8B" w:rsidRDefault="00BA24EC">
      <w:pPr>
        <w:pStyle w:val="Heading1"/>
        <w:numPr>
          <w:ilvl w:val="0"/>
          <w:numId w:val="7"/>
        </w:numPr>
      </w:pPr>
      <w:r>
        <w:lastRenderedPageBreak/>
        <w:t>Timeline</w:t>
      </w:r>
    </w:p>
    <w:p w:rsidR="00AC5A8B" w:rsidRDefault="00BA24EC">
      <w:pPr>
        <w:spacing w:after="0"/>
      </w:pPr>
      <w:r>
        <w:t xml:space="preserve">• </w:t>
      </w:r>
      <w:r>
        <w:t>[</w:t>
      </w:r>
      <w:r w:rsidR="00732D1C">
        <w:rPr>
          <w:lang w:bidi="ar-EG"/>
        </w:rPr>
        <w:t>500</w:t>
      </w:r>
      <w:r>
        <w:rPr>
          <w:lang w:bidi="ar-EG"/>
        </w:rPr>
        <w:t>days</w:t>
      </w:r>
      <w:r>
        <w:t>]</w:t>
      </w:r>
    </w:p>
    <w:p w:rsidR="00AC5A8B" w:rsidRDefault="00BA24EC">
      <w:pPr>
        <w:pStyle w:val="Heading1"/>
        <w:spacing w:before="240"/>
      </w:pPr>
      <w:r>
        <w:t>7</w:t>
      </w:r>
      <w:r>
        <w:t>. Project Budget</w:t>
      </w:r>
    </w:p>
    <w:p w:rsidR="00AC5A8B" w:rsidRDefault="00732D1C">
      <w:pPr>
        <w:spacing w:after="0"/>
      </w:pPr>
      <w:r>
        <w:t>4</w:t>
      </w:r>
      <w:bookmarkStart w:id="0" w:name="_GoBack"/>
      <w:bookmarkEnd w:id="0"/>
      <w:r w:rsidR="00BA24EC">
        <w:t>M$</w:t>
      </w:r>
    </w:p>
    <w:p w:rsidR="00AC5A8B" w:rsidRDefault="00BA24EC">
      <w:pPr>
        <w:pStyle w:val="Heading1"/>
      </w:pPr>
      <w:r>
        <w:t>8</w:t>
      </w:r>
      <w:r>
        <w:t>. Risks</w:t>
      </w:r>
    </w:p>
    <w:p w:rsidR="00AC5A8B" w:rsidRDefault="00BA24EC">
      <w:r>
        <w:t>• Integration issues with existing hosp</w:t>
      </w:r>
      <w:r>
        <w:t>ital IT systems.</w:t>
      </w:r>
      <w:r>
        <w:br/>
        <w:t>• Delays in regulatory approvals.</w:t>
      </w:r>
      <w:r>
        <w:br/>
        <w:t>• Resistance to adoption by healthcare providers.</w:t>
      </w:r>
    </w:p>
    <w:p w:rsidR="00AC5A8B" w:rsidRDefault="00AC5A8B"/>
    <w:sectPr w:rsidR="00AC5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4EC" w:rsidRDefault="00BA24EC">
      <w:pPr>
        <w:spacing w:line="240" w:lineRule="auto"/>
      </w:pPr>
      <w:r>
        <w:separator/>
      </w:r>
    </w:p>
  </w:endnote>
  <w:endnote w:type="continuationSeparator" w:id="0">
    <w:p w:rsidR="00BA24EC" w:rsidRDefault="00BA2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4EC" w:rsidRDefault="00BA24EC">
      <w:pPr>
        <w:spacing w:after="0"/>
      </w:pPr>
      <w:r>
        <w:separator/>
      </w:r>
    </w:p>
  </w:footnote>
  <w:footnote w:type="continuationSeparator" w:id="0">
    <w:p w:rsidR="00BA24EC" w:rsidRDefault="00BA24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F0433"/>
    <w:multiLevelType w:val="singleLevel"/>
    <w:tmpl w:val="BA5F0433"/>
    <w:lvl w:ilvl="0">
      <w:start w:val="6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D1C"/>
    <w:rsid w:val="00AA1D8D"/>
    <w:rsid w:val="00AC5A8B"/>
    <w:rsid w:val="00B47730"/>
    <w:rsid w:val="00BA24EC"/>
    <w:rsid w:val="00CB0664"/>
    <w:rsid w:val="00FC693F"/>
    <w:rsid w:val="01274DA0"/>
    <w:rsid w:val="3D2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qFormat="1"/>
    <w:lsdException w:name="List Bullet" w:qFormat="1"/>
    <w:lsdException w:name="List Number" w:qFormat="1"/>
    <w:lsdException w:name="List 3" w:qFormat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 w:qFormat="1"/>
    <w:lsdException w:name="Light List" w:uiPriority="61" w:unhideWhenUsed="0" w:qFormat="1"/>
    <w:lsdException w:name="Light Grid" w:uiPriority="62" w:unhideWhenUsed="0" w:qFormat="1"/>
    <w:lsdException w:name="Medium Shading 1" w:uiPriority="63" w:unhideWhenUsed="0"/>
    <w:lsdException w:name="Medium Shading 2" w:uiPriority="64" w:unhideWhenUsed="0"/>
    <w:lsdException w:name="Medium List 1" w:uiPriority="65" w:unhideWhenUsed="0" w:qFormat="1"/>
    <w:lsdException w:name="Medium List 2" w:uiPriority="66" w:unhideWhenUsed="0" w:qFormat="1"/>
    <w:lsdException w:name="Medium Grid 1" w:uiPriority="67" w:unhideWhenUsed="0" w:qFormat="1"/>
    <w:lsdException w:name="Medium Grid 2" w:uiPriority="68" w:unhideWhenUsed="0" w:qFormat="1"/>
    <w:lsdException w:name="Medium Grid 3" w:uiPriority="69" w:unhideWhenUsed="0" w:qFormat="1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 w:qFormat="1"/>
    <w:lsdException w:name="Light Grid Accent 1" w:uiPriority="62" w:unhideWhenUsed="0" w:qFormat="1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 w:qFormat="1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 w:qFormat="1"/>
    <w:lsdException w:name="Medium Grid 1 Accent 1" w:uiPriority="67" w:unhideWhenUsed="0" w:qFormat="1"/>
    <w:lsdException w:name="Medium Grid 2 Accent 1" w:uiPriority="68" w:unhideWhenUsed="0" w:qFormat="1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 w:qFormat="1"/>
    <w:lsdException w:name="Light Grid Accent 2" w:uiPriority="62" w:unhideWhenUsed="0" w:qFormat="1"/>
    <w:lsdException w:name="Medium Shading 1 Accent 2" w:uiPriority="63" w:unhideWhenUsed="0"/>
    <w:lsdException w:name="Medium Shading 2 Accent 2" w:uiPriority="64" w:unhideWhenUsed="0" w:qFormat="1"/>
    <w:lsdException w:name="Medium List 1 Accent 2" w:uiPriority="65" w:unhideWhenUsed="0" w:qFormat="1"/>
    <w:lsdException w:name="Medium List 2 Accent 2" w:uiPriority="66" w:unhideWhenUsed="0" w:qFormat="1"/>
    <w:lsdException w:name="Medium Grid 1 Accent 2" w:uiPriority="67" w:unhideWhenUsed="0" w:qFormat="1"/>
    <w:lsdException w:name="Medium Grid 2 Accent 2" w:uiPriority="68" w:unhideWhenUsed="0" w:qFormat="1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 w:qFormat="1"/>
    <w:lsdException w:name="Light Grid Accent 3" w:uiPriority="62" w:unhideWhenUsed="0" w:qFormat="1"/>
    <w:lsdException w:name="Medium Shading 1 Accent 3" w:uiPriority="63" w:unhideWhenUsed="0"/>
    <w:lsdException w:name="Medium Shading 2 Accent 3" w:uiPriority="64" w:unhideWhenUsed="0" w:qFormat="1"/>
    <w:lsdException w:name="Medium List 1 Accent 3" w:uiPriority="65" w:unhideWhenUsed="0" w:qFormat="1"/>
    <w:lsdException w:name="Medium List 2 Accent 3" w:uiPriority="66" w:unhideWhenUsed="0" w:qFormat="1"/>
    <w:lsdException w:name="Medium Grid 1 Accent 3" w:uiPriority="67" w:unhideWhenUsed="0" w:qFormat="1"/>
    <w:lsdException w:name="Medium Grid 2 Accent 3" w:uiPriority="68" w:unhideWhenUsed="0" w:qFormat="1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 w:qFormat="1"/>
    <w:lsdException w:name="Light List Accent 4" w:uiPriority="61" w:unhideWhenUsed="0"/>
    <w:lsdException w:name="Light Grid Accent 4" w:uiPriority="62" w:unhideWhenUsed="0"/>
    <w:lsdException w:name="Medium Shading 1 Accent 4" w:uiPriority="63" w:unhideWhenUsed="0" w:qFormat="1"/>
    <w:lsdException w:name="Medium Shading 2 Accent 4" w:uiPriority="64" w:unhideWhenUsed="0" w:qFormat="1"/>
    <w:lsdException w:name="Medium List 1 Accent 4" w:uiPriority="65" w:unhideWhenUsed="0" w:qFormat="1"/>
    <w:lsdException w:name="Medium List 2 Accent 4" w:uiPriority="66" w:unhideWhenUsed="0" w:qFormat="1"/>
    <w:lsdException w:name="Medium Grid 1 Accent 4" w:uiPriority="67" w:unhideWhenUsed="0" w:qFormat="1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 w:qFormat="1"/>
    <w:lsdException w:name="Light List Accent 5" w:uiPriority="61" w:unhideWhenUsed="0"/>
    <w:lsdException w:name="Light Grid Accent 5" w:uiPriority="62" w:unhideWhenUsed="0" w:qFormat="1"/>
    <w:lsdException w:name="Medium Shading 1 Accent 5" w:uiPriority="63" w:unhideWhenUsed="0" w:qFormat="1"/>
    <w:lsdException w:name="Medium Shading 2 Accent 5" w:uiPriority="64" w:unhideWhenUsed="0" w:qFormat="1"/>
    <w:lsdException w:name="Medium List 1 Accent 5" w:uiPriority="65" w:unhideWhenUsed="0" w:qFormat="1"/>
    <w:lsdException w:name="Medium List 2 Accent 5" w:uiPriority="66" w:unhideWhenUsed="0" w:qFormat="1"/>
    <w:lsdException w:name="Medium Grid 1 Accent 5" w:uiPriority="67" w:unhideWhenUsed="0" w:qFormat="1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 w:qFormat="1"/>
    <w:lsdException w:name="Medium Shading 1 Accent 6" w:uiPriority="63" w:unhideWhenUsed="0"/>
    <w:lsdException w:name="Medium Shading 2 Accent 6" w:uiPriority="64" w:unhideWhenUsed="0" w:qFormat="1"/>
    <w:lsdException w:name="Medium List 1 Accent 6" w:uiPriority="65" w:unhideWhenUsed="0" w:qFormat="1"/>
    <w:lsdException w:name="Medium List 2 Accent 6" w:uiPriority="66" w:unhideWhenUsed="0" w:qFormat="1"/>
    <w:lsdException w:name="Medium Grid 1 Accent 6" w:uiPriority="67" w:unhideWhenUsed="0" w:qFormat="1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qFormat="1"/>
    <w:lsdException w:name="List Bullet" w:qFormat="1"/>
    <w:lsdException w:name="List Number" w:qFormat="1"/>
    <w:lsdException w:name="List 3" w:qFormat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 w:qFormat="1"/>
    <w:lsdException w:name="Light List" w:uiPriority="61" w:unhideWhenUsed="0" w:qFormat="1"/>
    <w:lsdException w:name="Light Grid" w:uiPriority="62" w:unhideWhenUsed="0" w:qFormat="1"/>
    <w:lsdException w:name="Medium Shading 1" w:uiPriority="63" w:unhideWhenUsed="0"/>
    <w:lsdException w:name="Medium Shading 2" w:uiPriority="64" w:unhideWhenUsed="0"/>
    <w:lsdException w:name="Medium List 1" w:uiPriority="65" w:unhideWhenUsed="0" w:qFormat="1"/>
    <w:lsdException w:name="Medium List 2" w:uiPriority="66" w:unhideWhenUsed="0" w:qFormat="1"/>
    <w:lsdException w:name="Medium Grid 1" w:uiPriority="67" w:unhideWhenUsed="0" w:qFormat="1"/>
    <w:lsdException w:name="Medium Grid 2" w:uiPriority="68" w:unhideWhenUsed="0" w:qFormat="1"/>
    <w:lsdException w:name="Medium Grid 3" w:uiPriority="69" w:unhideWhenUsed="0" w:qFormat="1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 w:qFormat="1"/>
    <w:lsdException w:name="Light Grid Accent 1" w:uiPriority="62" w:unhideWhenUsed="0" w:qFormat="1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 w:qFormat="1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 w:qFormat="1"/>
    <w:lsdException w:name="Medium Grid 1 Accent 1" w:uiPriority="67" w:unhideWhenUsed="0" w:qFormat="1"/>
    <w:lsdException w:name="Medium Grid 2 Accent 1" w:uiPriority="68" w:unhideWhenUsed="0" w:qFormat="1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 w:qFormat="1"/>
    <w:lsdException w:name="Light Grid Accent 2" w:uiPriority="62" w:unhideWhenUsed="0" w:qFormat="1"/>
    <w:lsdException w:name="Medium Shading 1 Accent 2" w:uiPriority="63" w:unhideWhenUsed="0"/>
    <w:lsdException w:name="Medium Shading 2 Accent 2" w:uiPriority="64" w:unhideWhenUsed="0" w:qFormat="1"/>
    <w:lsdException w:name="Medium List 1 Accent 2" w:uiPriority="65" w:unhideWhenUsed="0" w:qFormat="1"/>
    <w:lsdException w:name="Medium List 2 Accent 2" w:uiPriority="66" w:unhideWhenUsed="0" w:qFormat="1"/>
    <w:lsdException w:name="Medium Grid 1 Accent 2" w:uiPriority="67" w:unhideWhenUsed="0" w:qFormat="1"/>
    <w:lsdException w:name="Medium Grid 2 Accent 2" w:uiPriority="68" w:unhideWhenUsed="0" w:qFormat="1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 w:qFormat="1"/>
    <w:lsdException w:name="Light Grid Accent 3" w:uiPriority="62" w:unhideWhenUsed="0" w:qFormat="1"/>
    <w:lsdException w:name="Medium Shading 1 Accent 3" w:uiPriority="63" w:unhideWhenUsed="0"/>
    <w:lsdException w:name="Medium Shading 2 Accent 3" w:uiPriority="64" w:unhideWhenUsed="0" w:qFormat="1"/>
    <w:lsdException w:name="Medium List 1 Accent 3" w:uiPriority="65" w:unhideWhenUsed="0" w:qFormat="1"/>
    <w:lsdException w:name="Medium List 2 Accent 3" w:uiPriority="66" w:unhideWhenUsed="0" w:qFormat="1"/>
    <w:lsdException w:name="Medium Grid 1 Accent 3" w:uiPriority="67" w:unhideWhenUsed="0" w:qFormat="1"/>
    <w:lsdException w:name="Medium Grid 2 Accent 3" w:uiPriority="68" w:unhideWhenUsed="0" w:qFormat="1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 w:qFormat="1"/>
    <w:lsdException w:name="Light List Accent 4" w:uiPriority="61" w:unhideWhenUsed="0"/>
    <w:lsdException w:name="Light Grid Accent 4" w:uiPriority="62" w:unhideWhenUsed="0"/>
    <w:lsdException w:name="Medium Shading 1 Accent 4" w:uiPriority="63" w:unhideWhenUsed="0" w:qFormat="1"/>
    <w:lsdException w:name="Medium Shading 2 Accent 4" w:uiPriority="64" w:unhideWhenUsed="0" w:qFormat="1"/>
    <w:lsdException w:name="Medium List 1 Accent 4" w:uiPriority="65" w:unhideWhenUsed="0" w:qFormat="1"/>
    <w:lsdException w:name="Medium List 2 Accent 4" w:uiPriority="66" w:unhideWhenUsed="0" w:qFormat="1"/>
    <w:lsdException w:name="Medium Grid 1 Accent 4" w:uiPriority="67" w:unhideWhenUsed="0" w:qFormat="1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 w:qFormat="1"/>
    <w:lsdException w:name="Light List Accent 5" w:uiPriority="61" w:unhideWhenUsed="0"/>
    <w:lsdException w:name="Light Grid Accent 5" w:uiPriority="62" w:unhideWhenUsed="0" w:qFormat="1"/>
    <w:lsdException w:name="Medium Shading 1 Accent 5" w:uiPriority="63" w:unhideWhenUsed="0" w:qFormat="1"/>
    <w:lsdException w:name="Medium Shading 2 Accent 5" w:uiPriority="64" w:unhideWhenUsed="0" w:qFormat="1"/>
    <w:lsdException w:name="Medium List 1 Accent 5" w:uiPriority="65" w:unhideWhenUsed="0" w:qFormat="1"/>
    <w:lsdException w:name="Medium List 2 Accent 5" w:uiPriority="66" w:unhideWhenUsed="0" w:qFormat="1"/>
    <w:lsdException w:name="Medium Grid 1 Accent 5" w:uiPriority="67" w:unhideWhenUsed="0" w:qFormat="1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 w:qFormat="1"/>
    <w:lsdException w:name="Medium Shading 1 Accent 6" w:uiPriority="63" w:unhideWhenUsed="0"/>
    <w:lsdException w:name="Medium Shading 2 Accent 6" w:uiPriority="64" w:unhideWhenUsed="0" w:qFormat="1"/>
    <w:lsdException w:name="Medium List 1 Accent 6" w:uiPriority="65" w:unhideWhenUsed="0" w:qFormat="1"/>
    <w:lsdException w:name="Medium List 2 Accent 6" w:uiPriority="66" w:unhideWhenUsed="0" w:qFormat="1"/>
    <w:lsdException w:name="Medium Grid 1 Accent 6" w:uiPriority="67" w:unhideWhenUsed="0" w:qFormat="1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mostafa mahmoud</cp:lastModifiedBy>
  <cp:revision>3</cp:revision>
  <dcterms:created xsi:type="dcterms:W3CDTF">2013-12-23T23:15:00Z</dcterms:created>
  <dcterms:modified xsi:type="dcterms:W3CDTF">2024-12-21T13:07:00Z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1167888535BD4D7C86641F6894E86071_12</vt:lpwstr>
  </property>
</Properties>
</file>